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504" w:rsidRDefault="00D27504" w:rsidP="00D27504">
      <w:pPr>
        <w:pStyle w:val="Title"/>
        <w:pBdr>
          <w:bottom w:val="single" w:sz="8" w:space="10" w:color="4F81BD" w:themeColor="accent1"/>
        </w:pBdr>
        <w:jc w:val="center"/>
      </w:pPr>
    </w:p>
    <w:p w:rsidR="0050283D" w:rsidRDefault="006954F5" w:rsidP="00D27504">
      <w:pPr>
        <w:pStyle w:val="Title"/>
        <w:pBdr>
          <w:bottom w:val="single" w:sz="8" w:space="10" w:color="4F81BD" w:themeColor="accent1"/>
        </w:pBdr>
        <w:jc w:val="center"/>
      </w:pPr>
      <w:bookmarkStart w:id="0" w:name="_GoBack"/>
      <w:bookmarkEnd w:id="0"/>
      <w:r>
        <w:rPr>
          <w:noProof/>
          <w:lang w:val="en-GB" w:eastAsia="en-GB"/>
        </w:rPr>
        <w:drawing>
          <wp:inline distT="0" distB="0" distL="0" distR="0">
            <wp:extent cx="5539844" cy="1913354"/>
            <wp:effectExtent l="0" t="0" r="3810" b="0"/>
            <wp:docPr id="1" name="Picture 1" descr="NullClass Careers | Wellf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llClass Careers | Wellfou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088" cy="1936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83D" w:rsidRDefault="0050283D" w:rsidP="00D27504">
      <w:pPr>
        <w:pStyle w:val="Title"/>
        <w:pBdr>
          <w:bottom w:val="single" w:sz="8" w:space="10" w:color="4F81BD" w:themeColor="accent1"/>
        </w:pBdr>
        <w:jc w:val="center"/>
      </w:pPr>
    </w:p>
    <w:p w:rsidR="0050283D" w:rsidRDefault="0050283D" w:rsidP="00D27504">
      <w:pPr>
        <w:pStyle w:val="Title"/>
        <w:pBdr>
          <w:bottom w:val="single" w:sz="8" w:space="10" w:color="4F81BD" w:themeColor="accent1"/>
        </w:pBdr>
        <w:jc w:val="center"/>
      </w:pPr>
    </w:p>
    <w:p w:rsidR="0050283D" w:rsidRDefault="0050283D" w:rsidP="00D27504">
      <w:pPr>
        <w:pStyle w:val="Title"/>
        <w:pBdr>
          <w:bottom w:val="single" w:sz="8" w:space="10" w:color="4F81BD" w:themeColor="accent1"/>
        </w:pBdr>
        <w:jc w:val="center"/>
      </w:pPr>
    </w:p>
    <w:p w:rsidR="00D27504" w:rsidRDefault="00D27504" w:rsidP="00D27504">
      <w:pPr>
        <w:pStyle w:val="Title"/>
        <w:pBdr>
          <w:bottom w:val="single" w:sz="8" w:space="10" w:color="4F81BD" w:themeColor="accent1"/>
        </w:pBdr>
      </w:pPr>
      <w:r>
        <w:t xml:space="preserve">   </w:t>
      </w:r>
    </w:p>
    <w:p w:rsidR="00D27504" w:rsidRDefault="00D27504" w:rsidP="00D27504">
      <w:pPr>
        <w:pStyle w:val="Title"/>
        <w:pBdr>
          <w:bottom w:val="single" w:sz="8" w:space="10" w:color="4F81BD" w:themeColor="accent1"/>
        </w:pBdr>
      </w:pPr>
    </w:p>
    <w:p w:rsidR="0050283D" w:rsidRPr="00D27504" w:rsidRDefault="00D27504" w:rsidP="00D27504">
      <w:pPr>
        <w:pStyle w:val="Title"/>
        <w:pBdr>
          <w:bottom w:val="single" w:sz="8" w:space="10" w:color="4F81BD" w:themeColor="accent1"/>
        </w:pBdr>
        <w:rPr>
          <w:b/>
        </w:rPr>
      </w:pPr>
      <w:r w:rsidRPr="00D27504">
        <w:rPr>
          <w:b/>
        </w:rPr>
        <w:t>Web Development Internship Report</w:t>
      </w:r>
    </w:p>
    <w:p w:rsidR="0050283D" w:rsidRDefault="0050283D">
      <w:pPr>
        <w:spacing w:after="240"/>
        <w:jc w:val="center"/>
        <w:rPr>
          <w:rFonts w:ascii="Calibri" w:hAnsi="Calibri"/>
          <w:b/>
          <w:sz w:val="24"/>
        </w:rPr>
      </w:pPr>
    </w:p>
    <w:p w:rsidR="00D27504" w:rsidRDefault="00D27504" w:rsidP="00D27504">
      <w:pPr>
        <w:spacing w:after="240"/>
        <w:jc w:val="center"/>
        <w:rPr>
          <w:sz w:val="28"/>
        </w:rPr>
      </w:pPr>
      <w:r w:rsidRPr="00D27504">
        <w:rPr>
          <w:rFonts w:ascii="Calibri" w:hAnsi="Calibri"/>
          <w:b/>
          <w:sz w:val="32"/>
        </w:rPr>
        <w:t>Project: YouTube Clone Web Application</w:t>
      </w:r>
    </w:p>
    <w:p w:rsidR="008560CD" w:rsidRPr="00D27504" w:rsidRDefault="00D27504" w:rsidP="00D27504">
      <w:pPr>
        <w:spacing w:after="240"/>
        <w:jc w:val="center"/>
        <w:rPr>
          <w:sz w:val="28"/>
        </w:rPr>
      </w:pPr>
      <w:r w:rsidRPr="00D27504">
        <w:rPr>
          <w:rFonts w:ascii="Calibri" w:hAnsi="Calibri"/>
          <w:b/>
          <w:sz w:val="28"/>
        </w:rPr>
        <w:t xml:space="preserve">Intern: </w:t>
      </w:r>
      <w:proofErr w:type="spellStart"/>
      <w:r w:rsidRPr="00D27504">
        <w:rPr>
          <w:rFonts w:ascii="Calibri" w:hAnsi="Calibri"/>
          <w:b/>
          <w:sz w:val="28"/>
        </w:rPr>
        <w:t>Naquib</w:t>
      </w:r>
      <w:proofErr w:type="spellEnd"/>
      <w:r w:rsidRPr="00D27504">
        <w:rPr>
          <w:rFonts w:ascii="Calibri" w:hAnsi="Calibri"/>
          <w:b/>
          <w:sz w:val="28"/>
        </w:rPr>
        <w:t xml:space="preserve"> Ansari</w:t>
      </w:r>
    </w:p>
    <w:p w:rsidR="008560CD" w:rsidRDefault="00D27504">
      <w:r>
        <w:br w:type="page"/>
      </w:r>
    </w:p>
    <w:p w:rsidR="008560CD" w:rsidRDefault="00D27504">
      <w:pPr>
        <w:pStyle w:val="Heading1"/>
        <w:jc w:val="center"/>
        <w:rPr>
          <w:sz w:val="72"/>
        </w:rPr>
      </w:pPr>
      <w:r w:rsidRPr="00BA6E61">
        <w:rPr>
          <w:sz w:val="72"/>
        </w:rPr>
        <w:lastRenderedPageBreak/>
        <w:t>✨</w:t>
      </w:r>
      <w:r w:rsidRPr="00BA6E61">
        <w:rPr>
          <w:sz w:val="72"/>
        </w:rPr>
        <w:t xml:space="preserve"> </w:t>
      </w:r>
      <w:r w:rsidR="00BA6E61" w:rsidRPr="00BA6E61">
        <w:rPr>
          <w:sz w:val="72"/>
        </w:rPr>
        <w:t xml:space="preserve">  </w:t>
      </w:r>
      <w:r w:rsidRPr="00BA6E61">
        <w:rPr>
          <w:sz w:val="72"/>
        </w:rPr>
        <w:t>Project Overview</w:t>
      </w:r>
    </w:p>
    <w:p w:rsidR="00BA6E61" w:rsidRPr="00BA6E61" w:rsidRDefault="00BA6E61" w:rsidP="00BA6E61"/>
    <w:p w:rsidR="008560CD" w:rsidRDefault="00D27504" w:rsidP="00BA6E61">
      <w:pPr>
        <w:spacing w:after="240"/>
      </w:pPr>
      <w:r w:rsidRPr="00BA6E61">
        <w:rPr>
          <w:rFonts w:ascii="Calibri" w:hAnsi="Calibri"/>
          <w:sz w:val="36"/>
        </w:rPr>
        <w:t>This internship project revolved around creating a next-gen YouTube-inspired platform packed with cutting-edge features</w:t>
      </w:r>
      <w:proofErr w:type="gramStart"/>
      <w:r w:rsidRPr="00BA6E61">
        <w:rPr>
          <w:rFonts w:ascii="Calibri" w:hAnsi="Calibri"/>
          <w:sz w:val="36"/>
        </w:rPr>
        <w:t>:</w:t>
      </w:r>
      <w:proofErr w:type="gramEnd"/>
      <w:r w:rsidRPr="00BA6E61">
        <w:rPr>
          <w:rFonts w:ascii="Calibri" w:hAnsi="Calibri"/>
          <w:sz w:val="36"/>
        </w:rPr>
        <w:br/>
      </w:r>
      <w:r w:rsidRPr="00BA6E61">
        <w:rPr>
          <w:rFonts w:ascii="Calibri" w:hAnsi="Calibri"/>
          <w:sz w:val="36"/>
        </w:rPr>
        <w:br/>
        <w:t xml:space="preserve">• Adaptive video </w:t>
      </w:r>
      <w:r w:rsidRPr="00BA6E61">
        <w:rPr>
          <w:rFonts w:ascii="Calibri" w:hAnsi="Calibri"/>
          <w:sz w:val="36"/>
        </w:rPr>
        <w:t>streaming at various qualities</w:t>
      </w:r>
      <w:r w:rsidRPr="00BA6E61">
        <w:rPr>
          <w:rFonts w:ascii="Calibri" w:hAnsi="Calibri"/>
          <w:sz w:val="36"/>
        </w:rPr>
        <w:br/>
        <w:t>• Gesture-based custom video controls for immersive experience</w:t>
      </w:r>
      <w:r w:rsidRPr="00BA6E61">
        <w:rPr>
          <w:rFonts w:ascii="Calibri" w:hAnsi="Calibri"/>
          <w:sz w:val="36"/>
        </w:rPr>
        <w:br/>
        <w:t>• Download functionality with premium unlock via Razorpay</w:t>
      </w:r>
      <w:r w:rsidRPr="00BA6E61">
        <w:rPr>
          <w:rFonts w:ascii="Calibri" w:hAnsi="Calibri"/>
          <w:sz w:val="36"/>
        </w:rPr>
        <w:br/>
        <w:t>• VoIP integration for modern-day collaboration</w:t>
      </w:r>
      <w:r>
        <w:rPr>
          <w:rFonts w:ascii="Calibri" w:hAnsi="Calibri"/>
          <w:sz w:val="24"/>
        </w:rPr>
        <w:br/>
      </w:r>
    </w:p>
    <w:p w:rsidR="008560CD" w:rsidRDefault="00D27504">
      <w:pPr>
        <w:pStyle w:val="Heading1"/>
        <w:jc w:val="center"/>
        <w:rPr>
          <w:sz w:val="72"/>
        </w:rPr>
      </w:pPr>
      <w:r w:rsidRPr="00BA6E61">
        <w:rPr>
          <w:sz w:val="72"/>
        </w:rPr>
        <w:t>🎥</w:t>
      </w:r>
      <w:r w:rsidRPr="00BA6E61">
        <w:rPr>
          <w:sz w:val="72"/>
        </w:rPr>
        <w:t xml:space="preserve"> Multi-Quality Video Player</w:t>
      </w:r>
    </w:p>
    <w:p w:rsidR="00BA6E61" w:rsidRPr="00BA6E61" w:rsidRDefault="00BA6E61" w:rsidP="00BA6E61"/>
    <w:p w:rsidR="008560CD" w:rsidRPr="00BA6E61" w:rsidRDefault="00D27504">
      <w:pPr>
        <w:spacing w:after="240"/>
        <w:rPr>
          <w:sz w:val="32"/>
        </w:rPr>
      </w:pPr>
      <w:r w:rsidRPr="00BA6E61">
        <w:rPr>
          <w:rFonts w:ascii="Calibri" w:hAnsi="Calibri"/>
          <w:sz w:val="36"/>
        </w:rPr>
        <w:t>To ensure seamless stream</w:t>
      </w:r>
      <w:r w:rsidRPr="00BA6E61">
        <w:rPr>
          <w:rFonts w:ascii="Calibri" w:hAnsi="Calibri"/>
          <w:sz w:val="36"/>
        </w:rPr>
        <w:t>ing for all users, the player was equipped to switch between</w:t>
      </w:r>
      <w:proofErr w:type="gramStart"/>
      <w:r w:rsidRPr="00BA6E61">
        <w:rPr>
          <w:rFonts w:ascii="Calibri" w:hAnsi="Calibri"/>
          <w:sz w:val="36"/>
        </w:rPr>
        <w:t>:</w:t>
      </w:r>
      <w:proofErr w:type="gramEnd"/>
      <w:r w:rsidRPr="00BA6E61">
        <w:rPr>
          <w:rFonts w:ascii="Calibri" w:hAnsi="Calibri"/>
          <w:sz w:val="36"/>
        </w:rPr>
        <w:br/>
        <w:t xml:space="preserve">➡ </w:t>
      </w:r>
      <w:r w:rsidR="00BA6E61">
        <w:rPr>
          <w:rFonts w:ascii="Calibri" w:hAnsi="Calibri"/>
          <w:sz w:val="36"/>
        </w:rPr>
        <w:t xml:space="preserve">  </w:t>
      </w:r>
      <w:r w:rsidRPr="00BA6E61">
        <w:rPr>
          <w:rFonts w:ascii="Calibri" w:hAnsi="Calibri"/>
          <w:sz w:val="36"/>
        </w:rPr>
        <w:t>320p, 480p, 720p, and 1080p resolutions.</w:t>
      </w:r>
      <w:r w:rsidRPr="00BA6E61">
        <w:rPr>
          <w:rFonts w:ascii="Calibri" w:hAnsi="Calibri"/>
          <w:sz w:val="36"/>
        </w:rPr>
        <w:br/>
        <w:t>This ensured adaptability to users' network speeds and device capabilities.</w:t>
      </w:r>
    </w:p>
    <w:p w:rsidR="008560CD" w:rsidRDefault="00D27504">
      <w:pPr>
        <w:pStyle w:val="Heading1"/>
        <w:jc w:val="center"/>
        <w:rPr>
          <w:sz w:val="72"/>
        </w:rPr>
      </w:pPr>
      <w:r w:rsidRPr="00BA6E61">
        <w:rPr>
          <w:sz w:val="72"/>
        </w:rPr>
        <w:lastRenderedPageBreak/>
        <w:t>📥</w:t>
      </w:r>
      <w:r w:rsidRPr="00BA6E61">
        <w:rPr>
          <w:sz w:val="72"/>
        </w:rPr>
        <w:t xml:space="preserve"> Video Download &amp; Premium Plan</w:t>
      </w:r>
    </w:p>
    <w:p w:rsidR="00BA6E61" w:rsidRPr="00BA6E61" w:rsidRDefault="00BA6E61" w:rsidP="00BA6E61"/>
    <w:p w:rsidR="008560CD" w:rsidRPr="00BA6E61" w:rsidRDefault="00D27504">
      <w:pPr>
        <w:spacing w:after="240"/>
        <w:rPr>
          <w:sz w:val="32"/>
        </w:rPr>
      </w:pPr>
      <w:r w:rsidRPr="00BA6E61">
        <w:rPr>
          <w:rFonts w:ascii="Calibri" w:hAnsi="Calibri"/>
          <w:sz w:val="36"/>
        </w:rPr>
        <w:t>Users enjoy daily downloads with an easy r</w:t>
      </w:r>
      <w:r w:rsidRPr="00BA6E61">
        <w:rPr>
          <w:rFonts w:ascii="Calibri" w:hAnsi="Calibri"/>
          <w:sz w:val="36"/>
        </w:rPr>
        <w:t xml:space="preserve">estriction mechanism — 1 video per day. </w:t>
      </w:r>
      <w:r w:rsidRPr="00BA6E61">
        <w:rPr>
          <w:rFonts w:ascii="Calibri" w:hAnsi="Calibri"/>
          <w:sz w:val="36"/>
        </w:rPr>
        <w:br/>
        <w:t xml:space="preserve">Want more? Upgrade to unlimited downloads by opting for the premium plan via Razorpay's payment gateway. </w:t>
      </w:r>
      <w:r w:rsidRPr="00BA6E61">
        <w:rPr>
          <w:rFonts w:ascii="Calibri" w:hAnsi="Calibri"/>
          <w:sz w:val="36"/>
        </w:rPr>
        <w:br/>
        <w:t>All downloaded content is neatly shown in the user's profile.</w:t>
      </w:r>
    </w:p>
    <w:p w:rsidR="008560CD" w:rsidRDefault="00D27504" w:rsidP="00BA6E61">
      <w:pPr>
        <w:pStyle w:val="Heading1"/>
        <w:ind w:left="1440"/>
        <w:rPr>
          <w:sz w:val="72"/>
        </w:rPr>
      </w:pPr>
      <w:r w:rsidRPr="00BA6E61">
        <w:rPr>
          <w:sz w:val="72"/>
        </w:rPr>
        <w:t>🖐</w:t>
      </w:r>
      <w:r w:rsidRPr="00BA6E61">
        <w:rPr>
          <w:sz w:val="72"/>
        </w:rPr>
        <w:t>️</w:t>
      </w:r>
      <w:r w:rsidRPr="00BA6E61">
        <w:rPr>
          <w:sz w:val="72"/>
        </w:rPr>
        <w:t xml:space="preserve"> Custom Gesture-</w:t>
      </w:r>
      <w:r w:rsidRPr="00BA6E61">
        <w:rPr>
          <w:sz w:val="72"/>
        </w:rPr>
        <w:t xml:space="preserve">Based </w:t>
      </w:r>
      <w:r w:rsidRPr="00BA6E61">
        <w:rPr>
          <w:sz w:val="72"/>
        </w:rPr>
        <w:t>Video Player</w:t>
      </w:r>
    </w:p>
    <w:p w:rsidR="00BA6E61" w:rsidRDefault="00BA6E61" w:rsidP="00BA6E61"/>
    <w:p w:rsidR="008560CD" w:rsidRPr="00BA6E61" w:rsidRDefault="00D27504">
      <w:pPr>
        <w:spacing w:after="240"/>
        <w:rPr>
          <w:sz w:val="32"/>
        </w:rPr>
      </w:pPr>
      <w:r w:rsidRPr="00BA6E61">
        <w:rPr>
          <w:rFonts w:ascii="Calibri" w:hAnsi="Calibri"/>
          <w:sz w:val="36"/>
        </w:rPr>
        <w:t>Created a</w:t>
      </w:r>
      <w:r w:rsidRPr="00BA6E61">
        <w:rPr>
          <w:rFonts w:ascii="Calibri" w:hAnsi="Calibri"/>
          <w:sz w:val="36"/>
        </w:rPr>
        <w:t xml:space="preserve"> unique gesture-based interface that feels intuitive</w:t>
      </w:r>
      <w:proofErr w:type="gramStart"/>
      <w:r w:rsidRPr="00BA6E61">
        <w:rPr>
          <w:rFonts w:ascii="Calibri" w:hAnsi="Calibri"/>
          <w:sz w:val="36"/>
        </w:rPr>
        <w:t>:</w:t>
      </w:r>
      <w:proofErr w:type="gramEnd"/>
      <w:r w:rsidRPr="00BA6E61">
        <w:rPr>
          <w:rFonts w:ascii="Calibri" w:hAnsi="Calibri"/>
          <w:sz w:val="36"/>
        </w:rPr>
        <w:br/>
        <w:t xml:space="preserve">- Double Tap Right </w:t>
      </w:r>
      <w:r w:rsidRPr="00BA6E61">
        <w:rPr>
          <w:rFonts w:ascii="Calibri" w:hAnsi="Calibri"/>
          <w:sz w:val="36"/>
        </w:rPr>
        <w:t>👉</w:t>
      </w:r>
      <w:r w:rsidRPr="00BA6E61">
        <w:rPr>
          <w:rFonts w:ascii="Calibri" w:hAnsi="Calibri"/>
          <w:sz w:val="36"/>
        </w:rPr>
        <w:t xml:space="preserve"> Forward 10 seconds</w:t>
      </w:r>
      <w:r w:rsidRPr="00BA6E61">
        <w:rPr>
          <w:rFonts w:ascii="Calibri" w:hAnsi="Calibri"/>
          <w:sz w:val="36"/>
        </w:rPr>
        <w:br/>
        <w:t xml:space="preserve">- Double Tap Left </w:t>
      </w:r>
      <w:r w:rsidRPr="00BA6E61">
        <w:rPr>
          <w:rFonts w:ascii="Calibri" w:hAnsi="Calibri"/>
          <w:sz w:val="36"/>
        </w:rPr>
        <w:t>👈</w:t>
      </w:r>
      <w:r w:rsidRPr="00BA6E61">
        <w:rPr>
          <w:rFonts w:ascii="Calibri" w:hAnsi="Calibri"/>
          <w:sz w:val="36"/>
        </w:rPr>
        <w:t xml:space="preserve"> Rewind 10 seconds</w:t>
      </w:r>
      <w:r w:rsidRPr="00BA6E61">
        <w:rPr>
          <w:rFonts w:ascii="Calibri" w:hAnsi="Calibri"/>
          <w:sz w:val="36"/>
        </w:rPr>
        <w:br/>
        <w:t xml:space="preserve">- Single Tap Center </w:t>
      </w:r>
      <w:r w:rsidRPr="00BA6E61">
        <w:rPr>
          <w:rFonts w:ascii="Calibri" w:hAnsi="Calibri"/>
          <w:sz w:val="36"/>
        </w:rPr>
        <w:t>🔇</w:t>
      </w:r>
      <w:r w:rsidRPr="00BA6E61">
        <w:rPr>
          <w:rFonts w:ascii="Calibri" w:hAnsi="Calibri"/>
          <w:sz w:val="36"/>
        </w:rPr>
        <w:t xml:space="preserve"> Pause</w:t>
      </w:r>
      <w:r w:rsidRPr="00BA6E61">
        <w:rPr>
          <w:rFonts w:ascii="Calibri" w:hAnsi="Calibri"/>
          <w:sz w:val="36"/>
        </w:rPr>
        <w:br/>
        <w:t>- Triple Tap Center ⏭</w:t>
      </w:r>
      <w:r w:rsidRPr="00BA6E61">
        <w:rPr>
          <w:rFonts w:ascii="Calibri" w:hAnsi="Calibri"/>
          <w:sz w:val="36"/>
        </w:rPr>
        <w:t>️</w:t>
      </w:r>
      <w:r w:rsidRPr="00BA6E61">
        <w:rPr>
          <w:rFonts w:ascii="Calibri" w:hAnsi="Calibri"/>
          <w:sz w:val="36"/>
        </w:rPr>
        <w:t xml:space="preserve"> Next Video</w:t>
      </w:r>
      <w:r w:rsidRPr="00BA6E61">
        <w:rPr>
          <w:rFonts w:ascii="Calibri" w:hAnsi="Calibri"/>
          <w:sz w:val="36"/>
        </w:rPr>
        <w:br/>
        <w:t xml:space="preserve">- Triple Tap Right ❌ </w:t>
      </w:r>
      <w:r w:rsidR="00BA6E61">
        <w:rPr>
          <w:rFonts w:ascii="Calibri" w:hAnsi="Calibri"/>
          <w:sz w:val="36"/>
        </w:rPr>
        <w:t xml:space="preserve">  </w:t>
      </w:r>
      <w:r w:rsidRPr="00BA6E61">
        <w:rPr>
          <w:rFonts w:ascii="Calibri" w:hAnsi="Calibri"/>
          <w:sz w:val="36"/>
        </w:rPr>
        <w:t>Exit App</w:t>
      </w:r>
      <w:r w:rsidRPr="00BA6E61">
        <w:rPr>
          <w:rFonts w:ascii="Calibri" w:hAnsi="Calibri"/>
          <w:sz w:val="36"/>
        </w:rPr>
        <w:br/>
        <w:t xml:space="preserve">- Triple Tap Left </w:t>
      </w:r>
      <w:r w:rsidRPr="00BA6E61">
        <w:rPr>
          <w:rFonts w:ascii="Calibri" w:hAnsi="Calibri"/>
          <w:sz w:val="36"/>
        </w:rPr>
        <w:t>💬</w:t>
      </w:r>
      <w:r w:rsidRPr="00BA6E61">
        <w:rPr>
          <w:rFonts w:ascii="Calibri" w:hAnsi="Calibri"/>
          <w:sz w:val="36"/>
        </w:rPr>
        <w:t xml:space="preserve"> Open Com</w:t>
      </w:r>
      <w:r w:rsidRPr="00BA6E61">
        <w:rPr>
          <w:rFonts w:ascii="Calibri" w:hAnsi="Calibri"/>
          <w:sz w:val="36"/>
        </w:rPr>
        <w:t>ments</w:t>
      </w:r>
    </w:p>
    <w:p w:rsidR="00BA6E61" w:rsidRPr="00BA6E61" w:rsidRDefault="00D27504" w:rsidP="00BA6E61">
      <w:pPr>
        <w:pStyle w:val="Heading1"/>
        <w:jc w:val="center"/>
        <w:rPr>
          <w:sz w:val="72"/>
        </w:rPr>
      </w:pPr>
      <w:r w:rsidRPr="00BA6E61">
        <w:rPr>
          <w:rFonts w:ascii="Segoe UI Symbol" w:hAnsi="Segoe UI Symbol" w:cs="Segoe UI Symbol"/>
          <w:sz w:val="72"/>
        </w:rPr>
        <w:lastRenderedPageBreak/>
        <w:t/>
      </w:r>
      <w:proofErr w:type="gramStart"/>
      <w:r w:rsidRPr="00BA6E61">
        <w:rPr>
          <w:rFonts w:ascii="Segoe UI Symbol" w:hAnsi="Segoe UI Symbol" w:cs="Segoe UI Symbol"/>
          <w:sz w:val="72"/>
        </w:rPr>
        <w:t/>
      </w:r>
      <w:r w:rsidRPr="00BA6E61">
        <w:rPr>
          <w:sz w:val="72"/>
        </w:rPr>
        <w:t xml:space="preserve"> </w:t>
      </w:r>
      <w:r>
        <w:rPr>
          <w:sz w:val="72"/>
        </w:rPr>
        <w:t xml:space="preserve"> </w:t>
      </w:r>
      <w:r w:rsidRPr="00BA6E61">
        <w:rPr>
          <w:sz w:val="72"/>
        </w:rPr>
        <w:t>VoIP</w:t>
      </w:r>
      <w:proofErr w:type="gramEnd"/>
      <w:r w:rsidRPr="00BA6E61">
        <w:rPr>
          <w:sz w:val="72"/>
        </w:rPr>
        <w:t xml:space="preserve"> + Screen Share &amp; Recording</w:t>
      </w:r>
    </w:p>
    <w:p w:rsidR="008560CD" w:rsidRPr="00BA6E61" w:rsidRDefault="00D27504">
      <w:pPr>
        <w:spacing w:after="240"/>
        <w:rPr>
          <w:sz w:val="32"/>
        </w:rPr>
      </w:pPr>
      <w:r w:rsidRPr="00BA6E61">
        <w:rPr>
          <w:rFonts w:ascii="Calibri" w:hAnsi="Calibri"/>
          <w:sz w:val="36"/>
        </w:rPr>
        <w:t>E</w:t>
      </w:r>
      <w:r w:rsidRPr="00BA6E61">
        <w:rPr>
          <w:rFonts w:ascii="Calibri" w:hAnsi="Calibri"/>
          <w:sz w:val="36"/>
        </w:rPr>
        <w:t>nabled real-time communication with screen sharing and call recording</w:t>
      </w:r>
      <w:proofErr w:type="gramStart"/>
      <w:r w:rsidRPr="00BA6E61">
        <w:rPr>
          <w:rFonts w:ascii="Calibri" w:hAnsi="Calibri"/>
          <w:sz w:val="36"/>
        </w:rPr>
        <w:t>:</w:t>
      </w:r>
      <w:proofErr w:type="gramEnd"/>
      <w:r w:rsidRPr="00BA6E61">
        <w:rPr>
          <w:rFonts w:ascii="Calibri" w:hAnsi="Calibri"/>
          <w:sz w:val="36"/>
        </w:rPr>
        <w:br/>
        <w:t>• WebRTC and sockets for smooth video calls</w:t>
      </w:r>
      <w:r w:rsidRPr="00BA6E61">
        <w:rPr>
          <w:rFonts w:ascii="Calibri" w:hAnsi="Calibri"/>
          <w:sz w:val="36"/>
        </w:rPr>
        <w:br/>
        <w:t>• React Media Recorder for crisp recordings</w:t>
      </w:r>
      <w:r w:rsidRPr="00BA6E61">
        <w:rPr>
          <w:rFonts w:ascii="Calibri" w:hAnsi="Calibri"/>
          <w:sz w:val="36"/>
        </w:rPr>
        <w:br/>
        <w:t>• Time-based usage control for optimized experience</w:t>
      </w:r>
    </w:p>
    <w:p w:rsidR="008560CD" w:rsidRDefault="00D27504">
      <w:pPr>
        <w:pStyle w:val="Heading1"/>
        <w:jc w:val="center"/>
        <w:rPr>
          <w:sz w:val="72"/>
        </w:rPr>
      </w:pPr>
      <w:r w:rsidRPr="00BA6E61">
        <w:rPr>
          <w:sz w:val="72"/>
        </w:rPr>
        <w:t>⚙</w:t>
      </w:r>
      <w:r w:rsidRPr="00BA6E61">
        <w:rPr>
          <w:sz w:val="72"/>
        </w:rPr>
        <w:t>️</w:t>
      </w:r>
      <w:r w:rsidRPr="00BA6E61">
        <w:rPr>
          <w:sz w:val="72"/>
        </w:rPr>
        <w:t xml:space="preserve"> </w:t>
      </w:r>
      <w:r w:rsidRPr="00BA6E61">
        <w:rPr>
          <w:sz w:val="72"/>
        </w:rPr>
        <w:t>Challenges &amp; Smart Solutions</w:t>
      </w:r>
    </w:p>
    <w:p w:rsidR="006954F5" w:rsidRPr="006954F5" w:rsidRDefault="00D27504" w:rsidP="006954F5">
      <w:pPr>
        <w:spacing w:after="240"/>
        <w:rPr>
          <w:sz w:val="32"/>
        </w:rPr>
      </w:pPr>
      <w:r w:rsidRPr="00BA6E61">
        <w:rPr>
          <w:rFonts w:ascii="Calibri" w:hAnsi="Calibri"/>
          <w:sz w:val="36"/>
        </w:rPr>
        <w:t>Challenge: Gesture clashes with browser defaults.</w:t>
      </w:r>
      <w:r w:rsidRPr="00BA6E61">
        <w:rPr>
          <w:rFonts w:ascii="Calibri" w:hAnsi="Calibri"/>
          <w:sz w:val="36"/>
        </w:rPr>
        <w:br/>
      </w:r>
      <w:r w:rsidRPr="00BA6E61">
        <w:rPr>
          <w:rFonts w:ascii="Segoe UI Symbol" w:hAnsi="Segoe UI Symbol" w:cs="Segoe UI Symbol"/>
          <w:sz w:val="36"/>
        </w:rPr>
        <w:t>✅</w:t>
      </w:r>
      <w:r w:rsidRPr="00BA6E61">
        <w:rPr>
          <w:rFonts w:ascii="Calibri" w:hAnsi="Calibri"/>
          <w:sz w:val="36"/>
        </w:rPr>
        <w:t xml:space="preserve"> </w:t>
      </w:r>
      <w:r w:rsidR="00BA6E61">
        <w:rPr>
          <w:rFonts w:ascii="Calibri" w:hAnsi="Calibri"/>
          <w:sz w:val="36"/>
        </w:rPr>
        <w:t xml:space="preserve">  </w:t>
      </w:r>
      <w:r w:rsidRPr="00BA6E61">
        <w:rPr>
          <w:rFonts w:ascii="Calibri" w:hAnsi="Calibri"/>
          <w:sz w:val="36"/>
        </w:rPr>
        <w:t>Solution: Implemented custom gesture handlers and zones.</w:t>
      </w:r>
      <w:r w:rsidRPr="00BA6E61">
        <w:rPr>
          <w:rFonts w:ascii="Calibri" w:hAnsi="Calibri"/>
          <w:sz w:val="36"/>
        </w:rPr>
        <w:br/>
      </w:r>
      <w:r w:rsidRPr="00BA6E61">
        <w:rPr>
          <w:rFonts w:ascii="Calibri" w:hAnsi="Calibri"/>
          <w:sz w:val="36"/>
        </w:rPr>
        <w:br/>
        <w:t>Challenge: VoIP recording captured blank frames.</w:t>
      </w:r>
      <w:r w:rsidRPr="00BA6E61">
        <w:rPr>
          <w:rFonts w:ascii="Calibri" w:hAnsi="Calibri"/>
          <w:sz w:val="36"/>
        </w:rPr>
        <w:br/>
      </w:r>
      <w:r w:rsidRPr="00BA6E61">
        <w:rPr>
          <w:rFonts w:ascii="Segoe UI Symbol" w:hAnsi="Segoe UI Symbol" w:cs="Segoe UI Symbol"/>
          <w:sz w:val="36"/>
        </w:rPr>
        <w:t>✅</w:t>
      </w:r>
      <w:r w:rsidRPr="00BA6E61">
        <w:rPr>
          <w:rFonts w:ascii="Calibri" w:hAnsi="Calibri"/>
          <w:sz w:val="36"/>
        </w:rPr>
        <w:t xml:space="preserve"> </w:t>
      </w:r>
      <w:r w:rsidR="00BA6E61">
        <w:rPr>
          <w:rFonts w:ascii="Calibri" w:hAnsi="Calibri"/>
          <w:sz w:val="36"/>
        </w:rPr>
        <w:t xml:space="preserve">  </w:t>
      </w:r>
      <w:r w:rsidRPr="00BA6E61">
        <w:rPr>
          <w:rFonts w:ascii="Calibri" w:hAnsi="Calibri"/>
          <w:sz w:val="36"/>
        </w:rPr>
        <w:t>Solution: Synced both audio and video streams.</w:t>
      </w:r>
      <w:r w:rsidRPr="00BA6E61">
        <w:rPr>
          <w:rFonts w:ascii="Calibri" w:hAnsi="Calibri"/>
          <w:sz w:val="36"/>
        </w:rPr>
        <w:br/>
      </w:r>
      <w:r w:rsidRPr="00BA6E61">
        <w:rPr>
          <w:rFonts w:ascii="Calibri" w:hAnsi="Calibri"/>
          <w:sz w:val="36"/>
        </w:rPr>
        <w:br/>
        <w:t xml:space="preserve">Challenge: Vercel </w:t>
      </w:r>
      <w:r w:rsidRPr="00BA6E61">
        <w:rPr>
          <w:rFonts w:ascii="Calibri" w:hAnsi="Calibri"/>
          <w:sz w:val="36"/>
        </w:rPr>
        <w:t>backend failed for video storage.</w:t>
      </w:r>
      <w:r w:rsidRPr="00BA6E61">
        <w:rPr>
          <w:rFonts w:ascii="Calibri" w:hAnsi="Calibri"/>
          <w:sz w:val="36"/>
        </w:rPr>
        <w:br/>
      </w:r>
      <w:r w:rsidRPr="00BA6E61">
        <w:rPr>
          <w:rFonts w:ascii="Segoe UI Symbol" w:hAnsi="Segoe UI Symbol" w:cs="Segoe UI Symbol"/>
          <w:sz w:val="36"/>
        </w:rPr>
        <w:t>✅</w:t>
      </w:r>
      <w:r w:rsidRPr="00BA6E61">
        <w:rPr>
          <w:rFonts w:ascii="Calibri" w:hAnsi="Calibri"/>
          <w:sz w:val="36"/>
        </w:rPr>
        <w:t xml:space="preserve"> </w:t>
      </w:r>
      <w:r w:rsidR="00BA6E61">
        <w:rPr>
          <w:rFonts w:ascii="Calibri" w:hAnsi="Calibri"/>
          <w:sz w:val="36"/>
        </w:rPr>
        <w:t xml:space="preserve">  </w:t>
      </w:r>
      <w:r w:rsidRPr="00BA6E61">
        <w:rPr>
          <w:rFonts w:ascii="Calibri" w:hAnsi="Calibri"/>
          <w:sz w:val="36"/>
        </w:rPr>
        <w:t xml:space="preserve">Solution: Switched backend to </w:t>
      </w:r>
      <w:proofErr w:type="gramStart"/>
      <w:r w:rsidRPr="00BA6E61">
        <w:rPr>
          <w:rFonts w:ascii="Calibri" w:hAnsi="Calibri"/>
          <w:sz w:val="36"/>
        </w:rPr>
        <w:t>Render</w:t>
      </w:r>
      <w:proofErr w:type="gramEnd"/>
      <w:r w:rsidRPr="00BA6E61">
        <w:rPr>
          <w:rFonts w:ascii="Calibri" w:hAnsi="Calibri"/>
          <w:sz w:val="36"/>
        </w:rPr>
        <w:t xml:space="preserve">, kept frontend on </w:t>
      </w:r>
      <w:proofErr w:type="spellStart"/>
      <w:r w:rsidRPr="00BA6E61">
        <w:rPr>
          <w:rFonts w:ascii="Calibri" w:hAnsi="Calibri"/>
          <w:sz w:val="36"/>
        </w:rPr>
        <w:t>Vercel</w:t>
      </w:r>
      <w:proofErr w:type="spellEnd"/>
      <w:r w:rsidRPr="00BA6E61">
        <w:rPr>
          <w:rFonts w:ascii="Calibri" w:hAnsi="Calibri"/>
          <w:sz w:val="36"/>
        </w:rPr>
        <w:t>.</w:t>
      </w:r>
    </w:p>
    <w:p w:rsidR="008560CD" w:rsidRDefault="00D27504">
      <w:pPr>
        <w:pStyle w:val="Heading1"/>
        <w:jc w:val="center"/>
        <w:rPr>
          <w:sz w:val="72"/>
        </w:rPr>
      </w:pPr>
      <w:r w:rsidRPr="00BA6E61">
        <w:rPr>
          <w:rFonts w:ascii="Segoe UI Symbol" w:hAnsi="Segoe UI Symbol" w:cs="Segoe UI Symbol"/>
          <w:sz w:val="72"/>
        </w:rPr>
        <w:lastRenderedPageBreak/>
        <w:t>🎯</w:t>
      </w:r>
      <w:r w:rsidRPr="00BA6E61">
        <w:rPr>
          <w:sz w:val="72"/>
        </w:rPr>
        <w:t xml:space="preserve"> Key Learnings &amp; Technical </w:t>
      </w:r>
      <w:r w:rsidRPr="00BA6E61">
        <w:rPr>
          <w:sz w:val="72"/>
        </w:rPr>
        <w:t>Skills</w:t>
      </w:r>
    </w:p>
    <w:p w:rsidR="00BA6E61" w:rsidRPr="00BA6E61" w:rsidRDefault="00BA6E61" w:rsidP="00BA6E61"/>
    <w:p w:rsidR="006954F5" w:rsidRPr="006954F5" w:rsidRDefault="00D27504" w:rsidP="006954F5">
      <w:pPr>
        <w:spacing w:after="240"/>
        <w:rPr>
          <w:sz w:val="32"/>
        </w:rPr>
      </w:pPr>
      <w:r w:rsidRPr="00BA6E61">
        <w:rPr>
          <w:rFonts w:ascii="Calibri" w:hAnsi="Calibri"/>
          <w:sz w:val="36"/>
        </w:rPr>
        <w:t>This internship sharpened my expertise in</w:t>
      </w:r>
      <w:proofErr w:type="gramStart"/>
      <w:r w:rsidRPr="00BA6E61">
        <w:rPr>
          <w:rFonts w:ascii="Calibri" w:hAnsi="Calibri"/>
          <w:sz w:val="36"/>
        </w:rPr>
        <w:t>:</w:t>
      </w:r>
      <w:proofErr w:type="gramEnd"/>
      <w:r w:rsidRPr="00BA6E61">
        <w:rPr>
          <w:rFonts w:ascii="Calibri" w:hAnsi="Calibri"/>
          <w:sz w:val="36"/>
        </w:rPr>
        <w:br/>
        <w:t>- React development and UI/UX design</w:t>
      </w:r>
      <w:r w:rsidRPr="00BA6E61">
        <w:rPr>
          <w:rFonts w:ascii="Calibri" w:hAnsi="Calibri"/>
          <w:sz w:val="36"/>
        </w:rPr>
        <w:br/>
        <w:t>- Razorpay integration and monetization</w:t>
      </w:r>
      <w:r w:rsidRPr="00BA6E61">
        <w:rPr>
          <w:rFonts w:ascii="Calibri" w:hAnsi="Calibri"/>
          <w:sz w:val="36"/>
        </w:rPr>
        <w:br/>
        <w:t>-</w:t>
      </w:r>
      <w:r w:rsidRPr="00BA6E61">
        <w:rPr>
          <w:rFonts w:ascii="Calibri" w:hAnsi="Calibri"/>
          <w:sz w:val="36"/>
        </w:rPr>
        <w:t xml:space="preserve"> WebRTC for real-time communications</w:t>
      </w:r>
      <w:r w:rsidRPr="00BA6E61">
        <w:rPr>
          <w:rFonts w:ascii="Calibri" w:hAnsi="Calibri"/>
          <w:sz w:val="36"/>
        </w:rPr>
        <w:br/>
        <w:t xml:space="preserve">- Full-stack deployment on </w:t>
      </w:r>
      <w:proofErr w:type="spellStart"/>
      <w:r w:rsidRPr="00BA6E61">
        <w:rPr>
          <w:rFonts w:ascii="Calibri" w:hAnsi="Calibri"/>
          <w:sz w:val="36"/>
        </w:rPr>
        <w:t>Vercel</w:t>
      </w:r>
      <w:proofErr w:type="spellEnd"/>
      <w:r w:rsidRPr="00BA6E61">
        <w:rPr>
          <w:rFonts w:ascii="Calibri" w:hAnsi="Calibri"/>
          <w:sz w:val="36"/>
        </w:rPr>
        <w:t xml:space="preserve"> + Render</w:t>
      </w:r>
    </w:p>
    <w:p w:rsidR="00D27504" w:rsidRDefault="00D27504" w:rsidP="006954F5">
      <w:pPr>
        <w:pStyle w:val="Heading1"/>
        <w:rPr>
          <w:sz w:val="72"/>
        </w:rPr>
      </w:pPr>
    </w:p>
    <w:p w:rsidR="006954F5" w:rsidRDefault="006954F5" w:rsidP="006954F5">
      <w:pPr>
        <w:pStyle w:val="Heading1"/>
        <w:rPr>
          <w:sz w:val="72"/>
        </w:rPr>
      </w:pPr>
      <w:r w:rsidRPr="00BA6E61">
        <w:rPr>
          <w:sz w:val="72"/>
        </w:rPr>
        <w:t>🏁 Conclusion</w:t>
      </w:r>
    </w:p>
    <w:p w:rsidR="006954F5" w:rsidRPr="006954F5" w:rsidRDefault="006954F5" w:rsidP="006954F5"/>
    <w:p w:rsidR="006954F5" w:rsidRPr="006954F5" w:rsidRDefault="006954F5" w:rsidP="006954F5">
      <w:pPr>
        <w:spacing w:after="240"/>
        <w:rPr>
          <w:sz w:val="32"/>
        </w:rPr>
      </w:pPr>
      <w:r w:rsidRPr="00BA6E61">
        <w:rPr>
          <w:rFonts w:ascii="Calibri" w:hAnsi="Calibri"/>
          <w:sz w:val="36"/>
        </w:rPr>
        <w:t xml:space="preserve">The project marks a significant milestone in my web development journey. </w:t>
      </w:r>
      <w:r w:rsidRPr="00BA6E61">
        <w:rPr>
          <w:rFonts w:ascii="Calibri" w:hAnsi="Calibri"/>
          <w:sz w:val="36"/>
        </w:rPr>
        <w:br/>
        <w:t>From design thinking to real-world deployment — every step added a new dimension to my skills.</w:t>
      </w:r>
      <w:r w:rsidRPr="00BA6E61">
        <w:rPr>
          <w:rFonts w:ascii="Calibri" w:hAnsi="Calibri"/>
          <w:sz w:val="36"/>
        </w:rPr>
        <w:br/>
        <w:t>The feedback received highlighted user satisfaction and the futuristic appeal of the application.</w:t>
      </w:r>
    </w:p>
    <w:p w:rsidR="008560CD" w:rsidRPr="00BA6E61" w:rsidRDefault="008560CD">
      <w:pPr>
        <w:spacing w:after="240"/>
        <w:rPr>
          <w:sz w:val="32"/>
        </w:rPr>
      </w:pPr>
    </w:p>
    <w:sectPr w:rsidR="008560CD" w:rsidRPr="00BA6E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283D"/>
    <w:rsid w:val="006954F5"/>
    <w:rsid w:val="008560CD"/>
    <w:rsid w:val="00AA1D8D"/>
    <w:rsid w:val="00B47730"/>
    <w:rsid w:val="00BA6E61"/>
    <w:rsid w:val="00CB0664"/>
    <w:rsid w:val="00D2750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D4A8C26-562B-4EC8-8754-BF70211FC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2E4203-0DF9-41B3-959A-D61FCC8B0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3</cp:revision>
  <dcterms:created xsi:type="dcterms:W3CDTF">2013-12-23T23:15:00Z</dcterms:created>
  <dcterms:modified xsi:type="dcterms:W3CDTF">2025-04-24T10:00:00Z</dcterms:modified>
  <cp:category/>
</cp:coreProperties>
</file>